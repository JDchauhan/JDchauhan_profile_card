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6B9E" w:rsidRPr="008E750A" w:rsidRDefault="004F1873" w:rsidP="00694984">
      <w:pPr>
        <w:rPr>
          <w:b/>
          <w:sz w:val="48"/>
          <w:szCs w:val="48"/>
        </w:rPr>
      </w:pPr>
      <w:r>
        <w:rPr>
          <w:b/>
          <w:sz w:val="48"/>
          <w:szCs w:val="48"/>
        </w:rPr>
        <w:t>JAGDISH SINGH</w:t>
      </w:r>
    </w:p>
    <w:p w:rsidR="00796B9E" w:rsidRPr="008E750A" w:rsidRDefault="007208DA" w:rsidP="00694984">
      <w:r>
        <w:t>Flat</w:t>
      </w:r>
      <w:r w:rsidR="00796B9E" w:rsidRPr="008E750A">
        <w:t xml:space="preserve"> no.</w:t>
      </w:r>
      <w:r>
        <w:t>43</w:t>
      </w:r>
      <w:r w:rsidR="00E7585E">
        <w:t>,</w:t>
      </w:r>
      <w:r w:rsidR="00796B9E" w:rsidRPr="008E750A">
        <w:t xml:space="preserve"> </w:t>
      </w:r>
      <w:r>
        <w:t>Block-B,</w:t>
      </w:r>
    </w:p>
    <w:p w:rsidR="00796B9E" w:rsidRDefault="007208DA" w:rsidP="00694984">
      <w:r>
        <w:t>Kendriya Vihar II,</w:t>
      </w:r>
    </w:p>
    <w:p w:rsidR="007208DA" w:rsidRPr="008E750A" w:rsidRDefault="007208DA" w:rsidP="00694984">
      <w:r>
        <w:t>Sector-82, Noida</w:t>
      </w:r>
    </w:p>
    <w:p w:rsidR="00796B9E" w:rsidRPr="008E750A" w:rsidRDefault="00DB7516" w:rsidP="00694984">
      <w:r>
        <w:t>Pincode-201304</w:t>
      </w:r>
    </w:p>
    <w:p w:rsidR="00796B9E" w:rsidRPr="008E750A" w:rsidRDefault="00796B9E" w:rsidP="00694984">
      <w:r w:rsidRPr="008E750A">
        <w:t>Con</w:t>
      </w:r>
      <w:r w:rsidR="007D039D" w:rsidRPr="008E750A">
        <w:t xml:space="preserve">tact No.: </w:t>
      </w:r>
      <w:r w:rsidR="004F1873">
        <w:t>9953841590</w:t>
      </w:r>
      <w:r w:rsidR="0018432E">
        <w:t xml:space="preserve">, </w:t>
      </w:r>
      <w:r w:rsidR="0018432E" w:rsidRPr="008E750A">
        <w:t>8437071639</w:t>
      </w:r>
    </w:p>
    <w:p w:rsidR="0004121F" w:rsidRDefault="008E750A" w:rsidP="00694984">
      <w:r>
        <w:t xml:space="preserve">E-mail: </w:t>
      </w:r>
      <w:hyperlink r:id="rId8" w:history="1">
        <w:r w:rsidR="004F1873" w:rsidRPr="004F1873">
          <w:rPr>
            <w:rStyle w:val="Hyperlink"/>
          </w:rPr>
          <w:t>jagdish.chauhan01@gmail.com</w:t>
        </w:r>
      </w:hyperlink>
      <w:r w:rsidR="00BA6B67">
        <w:t xml:space="preserve"> </w:t>
      </w:r>
    </w:p>
    <w:p w:rsidR="008B37DA" w:rsidRDefault="008B37DA" w:rsidP="003708BA">
      <w:pPr>
        <w:spacing w:line="276" w:lineRule="auto"/>
      </w:pPr>
    </w:p>
    <w:p w:rsidR="0004121F" w:rsidRPr="0004121F" w:rsidRDefault="00172BC4" w:rsidP="00602B8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116840</wp:posOffset>
                </wp:positionV>
                <wp:extent cx="2180590" cy="0"/>
                <wp:effectExtent l="5080" t="12065" r="5080" b="6985"/>
                <wp:wrapNone/>
                <wp:docPr id="2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0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-.35pt;margin-top:9.2pt;width:171.7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"/>
            </w:pict>
          </mc:Fallback>
        </mc:AlternateContent>
      </w:r>
      <w:r>
        <w:rPr>
          <w:b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117475</wp:posOffset>
                </wp:positionV>
                <wp:extent cx="2258060" cy="0"/>
                <wp:effectExtent l="5715" t="12700" r="12700" b="6350"/>
                <wp:wrapNone/>
                <wp:docPr id="2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8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304.95pt;margin-top:9.25pt;width:177.8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bZIAIAAD0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"/>
            </w:pict>
          </mc:Fallback>
        </mc:AlternateContent>
      </w:r>
      <w:r w:rsidR="0004121F" w:rsidRPr="0004121F">
        <w:rPr>
          <w:b/>
          <w:sz w:val="28"/>
          <w:szCs w:val="28"/>
        </w:rPr>
        <w:t>Personal Summary</w:t>
      </w:r>
    </w:p>
    <w:p w:rsidR="0004121F" w:rsidRDefault="0004121F" w:rsidP="00694984"/>
    <w:p w:rsidR="0004121F" w:rsidRDefault="006B5718" w:rsidP="00694984">
      <w:pPr>
        <w:numPr>
          <w:ilvl w:val="0"/>
          <w:numId w:val="12"/>
        </w:numPr>
        <w:spacing w:line="276" w:lineRule="auto"/>
      </w:pPr>
      <w:r>
        <w:t xml:space="preserve">Having excellent research potential and an ability to actively contribute to the research </w:t>
      </w:r>
      <w:r w:rsidR="00DA4F6D">
        <w:t xml:space="preserve">and </w:t>
      </w:r>
      <w:r>
        <w:t>projects goals</w:t>
      </w:r>
    </w:p>
    <w:p w:rsidR="006B5718" w:rsidRDefault="008621C4" w:rsidP="00694984">
      <w:pPr>
        <w:numPr>
          <w:ilvl w:val="0"/>
          <w:numId w:val="12"/>
        </w:numPr>
        <w:spacing w:line="276" w:lineRule="auto"/>
      </w:pPr>
      <w:r>
        <w:t xml:space="preserve">Able to interact with </w:t>
      </w:r>
      <w:r w:rsidR="00503A88">
        <w:t>people</w:t>
      </w:r>
      <w:r w:rsidR="006B5718">
        <w:t xml:space="preserve"> in a constructive, creative and professional manner</w:t>
      </w:r>
    </w:p>
    <w:p w:rsidR="008E750A" w:rsidRDefault="00B32FBB" w:rsidP="00694984">
      <w:pPr>
        <w:numPr>
          <w:ilvl w:val="0"/>
          <w:numId w:val="12"/>
        </w:numPr>
        <w:spacing w:line="276" w:lineRule="auto"/>
      </w:pPr>
      <w:r>
        <w:t>Confident and punctual personnel</w:t>
      </w:r>
    </w:p>
    <w:p w:rsidR="00B466E2" w:rsidRDefault="00621552" w:rsidP="00E30E34">
      <w:pPr>
        <w:numPr>
          <w:ilvl w:val="0"/>
          <w:numId w:val="12"/>
        </w:numPr>
        <w:spacing w:line="276" w:lineRule="auto"/>
      </w:pPr>
      <w:r>
        <w:t>Possesses</w:t>
      </w:r>
      <w:r w:rsidR="004D30D5" w:rsidRPr="004D30D5">
        <w:t xml:space="preserve"> a creative approach to problem-solving</w:t>
      </w:r>
    </w:p>
    <w:p w:rsidR="00E30E34" w:rsidRDefault="00E30E34" w:rsidP="00E30E34">
      <w:pPr>
        <w:spacing w:line="276" w:lineRule="auto"/>
        <w:ind w:left="360"/>
      </w:pPr>
    </w:p>
    <w:p w:rsidR="00796B9E" w:rsidRDefault="00172BC4" w:rsidP="00602B8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139700</wp:posOffset>
                </wp:positionV>
                <wp:extent cx="2016125" cy="0"/>
                <wp:effectExtent l="5080" t="6350" r="7620" b="12700"/>
                <wp:wrapNone/>
                <wp:docPr id="2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6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.35pt;margin-top:11pt;width:158.75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VhjHgIAAD0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"/>
            </w:pict>
          </mc:Fallback>
        </mc:AlternateContent>
      </w:r>
      <w:r>
        <w:rPr>
          <w:b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140335</wp:posOffset>
                </wp:positionV>
                <wp:extent cx="1972945" cy="0"/>
                <wp:effectExtent l="5080" t="6985" r="12700" b="12065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2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326.65pt;margin-top:11.05pt;width:155.35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Me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"/>
            </w:pict>
          </mc:Fallback>
        </mc:AlternateContent>
      </w:r>
      <w:r w:rsidR="00F932D8">
        <w:rPr>
          <w:b/>
          <w:sz w:val="28"/>
          <w:szCs w:val="28"/>
        </w:rPr>
        <w:t xml:space="preserve"> </w:t>
      </w:r>
      <w:r w:rsidR="00EF52BC" w:rsidRPr="00EF52BC">
        <w:rPr>
          <w:b/>
          <w:sz w:val="28"/>
          <w:szCs w:val="28"/>
        </w:rPr>
        <w:t>Academic Qualifications</w:t>
      </w:r>
    </w:p>
    <w:p w:rsidR="00573D47" w:rsidRDefault="00573D47" w:rsidP="00694984"/>
    <w:p w:rsidR="008E750A" w:rsidRDefault="00400D40" w:rsidP="00694984">
      <w:r>
        <w:t>2015</w:t>
      </w:r>
      <w:r w:rsidR="00EF52BC" w:rsidRPr="00EF52BC">
        <w:t xml:space="preserve">- Present </w:t>
      </w:r>
      <w:r w:rsidR="00573D47">
        <w:t xml:space="preserve">      </w:t>
      </w:r>
      <w:r w:rsidR="000C0DCC">
        <w:t xml:space="preserve">  </w:t>
      </w:r>
      <w:r w:rsidR="00573D47">
        <w:t xml:space="preserve"> </w:t>
      </w:r>
      <w:r w:rsidR="008506B4">
        <w:t xml:space="preserve"> </w:t>
      </w:r>
      <w:r w:rsidR="00624635">
        <w:t xml:space="preserve"> </w:t>
      </w:r>
      <w:r w:rsidR="005B492A">
        <w:tab/>
        <w:t xml:space="preserve">    </w:t>
      </w:r>
      <w:r>
        <w:rPr>
          <w:b/>
        </w:rPr>
        <w:t xml:space="preserve">B.Tech. </w:t>
      </w:r>
      <w:r w:rsidR="00573D47" w:rsidRPr="00573D47">
        <w:t>(</w:t>
      </w:r>
      <w:r w:rsidR="00573D47">
        <w:t>Pur</w:t>
      </w:r>
      <w:r w:rsidR="00573D47" w:rsidRPr="00573D47">
        <w:t>s</w:t>
      </w:r>
      <w:r w:rsidR="00573D47">
        <w:t>u</w:t>
      </w:r>
      <w:r w:rsidR="00573D47" w:rsidRPr="00573D47">
        <w:t>ing)</w:t>
      </w:r>
    </w:p>
    <w:p w:rsidR="00FE186D" w:rsidRDefault="00400D40" w:rsidP="00400D40">
      <w:pPr>
        <w:ind w:left="2460"/>
      </w:pPr>
      <w:r>
        <w:t>Information Technology</w:t>
      </w:r>
      <w:r w:rsidR="00FE186D">
        <w:t xml:space="preserve">, </w:t>
      </w:r>
      <w:r>
        <w:t>Noida</w:t>
      </w:r>
      <w:r w:rsidR="00FE186D">
        <w:t xml:space="preserve"> Institute of</w:t>
      </w:r>
      <w:r>
        <w:t xml:space="preserve"> Engineering and T</w:t>
      </w:r>
      <w:r w:rsidR="00FE186D">
        <w:t>echnology,</w:t>
      </w:r>
      <w:r>
        <w:t xml:space="preserve"> Gr. Noida</w:t>
      </w:r>
      <w:r w:rsidR="00FE186D">
        <w:t xml:space="preserve">   </w:t>
      </w:r>
    </w:p>
    <w:p w:rsidR="00FE186D" w:rsidRDefault="00FE186D" w:rsidP="00694984">
      <w:r>
        <w:t xml:space="preserve">                                         </w:t>
      </w:r>
    </w:p>
    <w:p w:rsidR="005D4417" w:rsidRDefault="000C35AA" w:rsidP="00694984">
      <w:pPr>
        <w:rPr>
          <w:b/>
        </w:rPr>
      </w:pPr>
      <w:r>
        <w:t>2013- 2015</w:t>
      </w:r>
      <w:r w:rsidR="00CD77AE">
        <w:t xml:space="preserve">                   </w:t>
      </w:r>
      <w:r w:rsidR="000C0DCC">
        <w:t xml:space="preserve">  </w:t>
      </w:r>
      <w:r w:rsidR="008506B4">
        <w:t xml:space="preserve"> </w:t>
      </w:r>
      <w:r>
        <w:rPr>
          <w:b/>
        </w:rPr>
        <w:t>Intermediate</w:t>
      </w:r>
      <w:r w:rsidR="00371D42">
        <w:rPr>
          <w:b/>
        </w:rPr>
        <w:t xml:space="preserve"> </w:t>
      </w:r>
      <w:r w:rsidR="00066C1F" w:rsidRPr="005D4417">
        <w:t>(</w:t>
      </w:r>
      <w:r w:rsidR="00066C1F">
        <w:t>PCM</w:t>
      </w:r>
      <w:r w:rsidR="00066C1F" w:rsidRPr="005D4417">
        <w:t>)</w:t>
      </w:r>
      <w:r w:rsidR="00CD77AE">
        <w:t xml:space="preserve"> </w:t>
      </w:r>
      <w:r>
        <w:t>(78</w:t>
      </w:r>
      <w:r w:rsidR="008D73C2">
        <w:t>%)</w:t>
      </w:r>
    </w:p>
    <w:p w:rsidR="00796B9E" w:rsidRDefault="005D4417" w:rsidP="00694984">
      <w:r>
        <w:rPr>
          <w:b/>
        </w:rPr>
        <w:t xml:space="preserve">                                        </w:t>
      </w:r>
      <w:r w:rsidR="00F950FB">
        <w:rPr>
          <w:b/>
        </w:rPr>
        <w:t xml:space="preserve"> </w:t>
      </w:r>
      <w:r>
        <w:rPr>
          <w:b/>
        </w:rPr>
        <w:t xml:space="preserve"> </w:t>
      </w:r>
      <w:r w:rsidR="004D43EF">
        <w:t>Saraswati Vidya Mandir</w:t>
      </w:r>
      <w:r w:rsidR="0011423C">
        <w:t xml:space="preserve"> (CBSE)</w:t>
      </w:r>
      <w:r w:rsidR="004D43EF">
        <w:t>, railway road, Etah</w:t>
      </w:r>
      <w:r w:rsidR="00F860EE">
        <w:t xml:space="preserve"> </w:t>
      </w:r>
      <w:r w:rsidR="00E17EA6">
        <w:t>(UP)</w:t>
      </w:r>
    </w:p>
    <w:p w:rsidR="009B475A" w:rsidRPr="008E750A" w:rsidRDefault="009B475A" w:rsidP="00694984">
      <w:pPr>
        <w:rPr>
          <w:b/>
          <w:color w:val="FFFFFF"/>
        </w:rPr>
      </w:pPr>
    </w:p>
    <w:p w:rsidR="00066C1F" w:rsidRDefault="00811575" w:rsidP="00694984">
      <w:pPr>
        <w:tabs>
          <w:tab w:val="left" w:pos="420"/>
        </w:tabs>
      </w:pPr>
      <w:r>
        <w:t>2011</w:t>
      </w:r>
      <w:r w:rsidR="00BF2ACA">
        <w:t>- 2</w:t>
      </w:r>
      <w:r>
        <w:t>013</w:t>
      </w:r>
      <w:r w:rsidR="00BA56E1">
        <w:t xml:space="preserve">                    </w:t>
      </w:r>
      <w:r w:rsidR="002F3883">
        <w:t xml:space="preserve">  </w:t>
      </w:r>
      <w:r w:rsidR="004D43EF">
        <w:rPr>
          <w:b/>
        </w:rPr>
        <w:t>High School</w:t>
      </w:r>
      <w:r w:rsidR="00161AAD" w:rsidRPr="00780005">
        <w:t xml:space="preserve"> </w:t>
      </w:r>
      <w:r w:rsidR="008D73C2">
        <w:t>(</w:t>
      </w:r>
      <w:r w:rsidR="004E1EF5">
        <w:t>9.4 CGPA</w:t>
      </w:r>
      <w:r w:rsidR="008D73C2">
        <w:t>)</w:t>
      </w:r>
      <w:r w:rsidR="0011423C">
        <w:t xml:space="preserve"> </w:t>
      </w:r>
    </w:p>
    <w:p w:rsidR="004D43EF" w:rsidRDefault="00F950FB" w:rsidP="004D43EF">
      <w:r>
        <w:t xml:space="preserve">                                         </w:t>
      </w:r>
      <w:r w:rsidR="004D43EF">
        <w:t>Saraswati Vidya Mandir</w:t>
      </w:r>
      <w:r w:rsidR="0011423C">
        <w:t xml:space="preserve"> (CBSE)</w:t>
      </w:r>
      <w:r w:rsidR="004D43EF">
        <w:t>, railway road, Etah</w:t>
      </w:r>
      <w:r w:rsidR="00F860EE">
        <w:t xml:space="preserve"> </w:t>
      </w:r>
      <w:r w:rsidR="00E17EA6">
        <w:t>(UP)</w:t>
      </w:r>
    </w:p>
    <w:p w:rsidR="00177E81" w:rsidRDefault="00177E81" w:rsidP="004D43EF"/>
    <w:p w:rsidR="00177E81" w:rsidRDefault="00C81826" w:rsidP="00177E8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4DD887A" wp14:editId="71C9AA3A">
                <wp:simplePos x="0" y="0"/>
                <wp:positionH relativeFrom="column">
                  <wp:posOffset>1905</wp:posOffset>
                </wp:positionH>
                <wp:positionV relativeFrom="paragraph">
                  <wp:posOffset>139065</wp:posOffset>
                </wp:positionV>
                <wp:extent cx="2114550" cy="0"/>
                <wp:effectExtent l="0" t="0" r="19050" b="1905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.15pt;margin-top:10.95pt;width:166.5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/w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"/>
            </w:pict>
          </mc:Fallback>
        </mc:AlternateContent>
      </w:r>
      <w:r w:rsidR="004B737C">
        <w:rPr>
          <w:b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0C4F122" wp14:editId="6E635C6C">
                <wp:simplePos x="0" y="0"/>
                <wp:positionH relativeFrom="column">
                  <wp:posOffset>4021455</wp:posOffset>
                </wp:positionH>
                <wp:positionV relativeFrom="paragraph">
                  <wp:posOffset>139065</wp:posOffset>
                </wp:positionV>
                <wp:extent cx="2106295" cy="0"/>
                <wp:effectExtent l="0" t="0" r="27305" b="1905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6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316.65pt;margin-top:10.95pt;width:165.85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i5HwIAAD0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"/>
            </w:pict>
          </mc:Fallback>
        </mc:AlternateContent>
      </w:r>
      <w:r w:rsidR="00177E81">
        <w:rPr>
          <w:b/>
          <w:sz w:val="28"/>
          <w:szCs w:val="28"/>
        </w:rPr>
        <w:t xml:space="preserve"> </w:t>
      </w:r>
      <w:r w:rsidR="004B737C">
        <w:rPr>
          <w:b/>
          <w:sz w:val="28"/>
          <w:szCs w:val="28"/>
        </w:rPr>
        <w:t>Events &amp;</w:t>
      </w:r>
      <w:r w:rsidR="00177E81">
        <w:rPr>
          <w:b/>
          <w:sz w:val="28"/>
          <w:szCs w:val="28"/>
        </w:rPr>
        <w:t>Worksh</w:t>
      </w:r>
      <w:r w:rsidR="0038331A">
        <w:rPr>
          <w:b/>
          <w:sz w:val="28"/>
          <w:szCs w:val="28"/>
        </w:rPr>
        <w:t>o</w:t>
      </w:r>
      <w:r w:rsidR="00177E81">
        <w:rPr>
          <w:b/>
          <w:sz w:val="28"/>
          <w:szCs w:val="28"/>
        </w:rPr>
        <w:t xml:space="preserve">ps </w:t>
      </w:r>
    </w:p>
    <w:p w:rsidR="00177E81" w:rsidRDefault="00177E81" w:rsidP="004D43EF"/>
    <w:p w:rsidR="00327C07" w:rsidRDefault="00327C07" w:rsidP="00327C07">
      <w:pPr>
        <w:ind w:left="2640" w:hanging="2640"/>
      </w:pPr>
      <w:r>
        <w:t xml:space="preserve">Sept 11,2017               </w:t>
      </w:r>
      <w:r w:rsidRPr="00146F5D">
        <w:rPr>
          <w:b/>
          <w:bCs/>
        </w:rPr>
        <w:t>LifeSkills training</w:t>
      </w:r>
      <w:r w:rsidRPr="00146F5D">
        <w:t xml:space="preserve"> conducted by </w:t>
      </w:r>
      <w:r w:rsidRPr="00146F5D">
        <w:rPr>
          <w:b/>
          <w:bCs/>
        </w:rPr>
        <w:t>GTT</w:t>
      </w:r>
      <w:r w:rsidRPr="00146F5D">
        <w:t xml:space="preserve"> and </w:t>
      </w:r>
      <w:r w:rsidRPr="00146F5D">
        <w:rPr>
          <w:b/>
          <w:bCs/>
        </w:rPr>
        <w:t>NASSCOM</w:t>
      </w:r>
      <w:r w:rsidRPr="00146F5D">
        <w:t xml:space="preserve"> Foundation</w:t>
      </w:r>
      <w:r>
        <w:t xml:space="preserve"> at NIET</w:t>
      </w:r>
    </w:p>
    <w:p w:rsidR="00C81826" w:rsidRPr="00C81826" w:rsidRDefault="00327C07" w:rsidP="004D43EF">
      <w:r>
        <w:t>Mar 25, 2017</w:t>
      </w:r>
      <w:r>
        <w:tab/>
      </w:r>
      <w:r>
        <w:tab/>
      </w:r>
      <w:r w:rsidR="00C81826" w:rsidRPr="00C81826">
        <w:rPr>
          <w:b/>
          <w:bCs/>
        </w:rPr>
        <w:t>Reverse</w:t>
      </w:r>
      <w:r w:rsidR="00C81826">
        <w:t xml:space="preserve"> </w:t>
      </w:r>
      <w:r w:rsidR="00C81826" w:rsidRPr="00C81826">
        <w:rPr>
          <w:b/>
          <w:bCs/>
        </w:rPr>
        <w:t>Cod</w:t>
      </w:r>
      <w:r w:rsidR="00C81826">
        <w:rPr>
          <w:b/>
          <w:bCs/>
        </w:rPr>
        <w:t xml:space="preserve">ing </w:t>
      </w:r>
      <w:r w:rsidR="00C81826" w:rsidRPr="00847FD2">
        <w:t>(</w:t>
      </w:r>
      <w:r w:rsidR="00C81826" w:rsidRPr="00C81826">
        <w:rPr>
          <w:b/>
          <w:bCs/>
          <w:u w:val="single"/>
        </w:rPr>
        <w:t>Ist Prize</w:t>
      </w:r>
      <w:r w:rsidR="00C81826" w:rsidRPr="00847FD2">
        <w:t>)</w:t>
      </w:r>
      <w:r w:rsidR="00C81826">
        <w:rPr>
          <w:b/>
          <w:bCs/>
        </w:rPr>
        <w:t xml:space="preserve"> </w:t>
      </w:r>
      <w:r w:rsidR="00C81826">
        <w:t xml:space="preserve">in </w:t>
      </w:r>
      <w:r w:rsidR="00C81826" w:rsidRPr="00C81826">
        <w:rPr>
          <w:b/>
          <w:bCs/>
        </w:rPr>
        <w:t>Ebullience’17</w:t>
      </w:r>
      <w:r w:rsidR="00C81826">
        <w:rPr>
          <w:b/>
          <w:bCs/>
        </w:rPr>
        <w:t xml:space="preserve"> </w:t>
      </w:r>
      <w:r w:rsidR="00C81826" w:rsidRPr="00C81826">
        <w:t>Annual</w:t>
      </w:r>
      <w:r w:rsidR="00C81826">
        <w:rPr>
          <w:b/>
          <w:bCs/>
        </w:rPr>
        <w:t xml:space="preserve"> </w:t>
      </w:r>
      <w:r w:rsidR="00C81826">
        <w:t>techfest of NIET</w:t>
      </w:r>
    </w:p>
    <w:p w:rsidR="00C81826" w:rsidRDefault="00C81826" w:rsidP="004D43EF">
      <w:r>
        <w:t>Sept 23, 2016</w:t>
      </w:r>
      <w:r>
        <w:tab/>
      </w:r>
      <w:r>
        <w:tab/>
      </w:r>
      <w:r w:rsidRPr="00A70523">
        <w:rPr>
          <w:b/>
          <w:bCs/>
        </w:rPr>
        <w:t>Big Data</w:t>
      </w:r>
      <w:r>
        <w:rPr>
          <w:b/>
          <w:bCs/>
        </w:rPr>
        <w:t xml:space="preserve"> </w:t>
      </w:r>
      <w:r w:rsidRPr="00615A52">
        <w:rPr>
          <w:rStyle w:val="fontstyle01"/>
          <w:sz w:val="24"/>
          <w:szCs w:val="24"/>
        </w:rPr>
        <w:t>organized by</w:t>
      </w:r>
      <w:r>
        <w:rPr>
          <w:rFonts w:ascii="Corbel" w:hAnsi="Corbel"/>
          <w:color w:val="000000"/>
        </w:rPr>
        <w:t xml:space="preserve"> </w:t>
      </w:r>
      <w:r w:rsidRPr="00D52846">
        <w:rPr>
          <w:rStyle w:val="fontstyle01"/>
          <w:b/>
          <w:bCs/>
          <w:sz w:val="24"/>
          <w:szCs w:val="24"/>
        </w:rPr>
        <w:t>Mozilla Club</w:t>
      </w:r>
      <w:r w:rsidRPr="00615A52">
        <w:rPr>
          <w:rStyle w:val="fontstyle01"/>
          <w:sz w:val="24"/>
          <w:szCs w:val="24"/>
        </w:rPr>
        <w:t xml:space="preserve"> Noida, Greater Noida.</w:t>
      </w:r>
    </w:p>
    <w:p w:rsidR="00045E16" w:rsidRDefault="00451FBB" w:rsidP="00694984">
      <w:pPr>
        <w:tabs>
          <w:tab w:val="left" w:pos="420"/>
        </w:tabs>
      </w:pPr>
      <w:r>
        <w:t>Aug 30,</w:t>
      </w:r>
      <w:r w:rsidR="00DD2CA0">
        <w:t xml:space="preserve"> </w:t>
      </w:r>
      <w:r>
        <w:t>2016</w:t>
      </w:r>
      <w:r>
        <w:tab/>
      </w:r>
      <w:r>
        <w:tab/>
      </w:r>
      <w:r w:rsidR="0011461E" w:rsidRPr="0011461E">
        <w:rPr>
          <w:b/>
          <w:bCs/>
        </w:rPr>
        <w:t>Python 101</w:t>
      </w:r>
      <w:r w:rsidR="007C6FA9">
        <w:rPr>
          <w:b/>
          <w:bCs/>
        </w:rPr>
        <w:t xml:space="preserve"> </w:t>
      </w:r>
      <w:r w:rsidR="00D52846" w:rsidRPr="00615A52">
        <w:rPr>
          <w:rStyle w:val="fontstyle01"/>
          <w:sz w:val="24"/>
          <w:szCs w:val="24"/>
        </w:rPr>
        <w:t>organized by</w:t>
      </w:r>
      <w:r w:rsidR="00D52846">
        <w:rPr>
          <w:rFonts w:ascii="Corbel" w:hAnsi="Corbel"/>
          <w:color w:val="000000"/>
        </w:rPr>
        <w:t xml:space="preserve">  </w:t>
      </w:r>
      <w:r w:rsidR="00D52846" w:rsidRPr="00D52846">
        <w:rPr>
          <w:rFonts w:ascii="Corbel" w:hAnsi="Corbel"/>
          <w:b/>
          <w:bCs/>
          <w:color w:val="000000"/>
        </w:rPr>
        <w:t>PyDelhi</w:t>
      </w:r>
      <w:r w:rsidR="00D52846">
        <w:rPr>
          <w:rFonts w:ascii="Corbel" w:hAnsi="Corbel"/>
          <w:color w:val="000000"/>
        </w:rPr>
        <w:t xml:space="preserve"> </w:t>
      </w:r>
      <w:r w:rsidR="007C6FA9">
        <w:t>at NIET, Gr.</w:t>
      </w:r>
      <w:r w:rsidR="003921CF">
        <w:t xml:space="preserve"> </w:t>
      </w:r>
      <w:r w:rsidR="007C6FA9">
        <w:t>Noida</w:t>
      </w:r>
    </w:p>
    <w:p w:rsidR="00A70523" w:rsidRDefault="004B737C" w:rsidP="00694984">
      <w:pPr>
        <w:tabs>
          <w:tab w:val="left" w:pos="420"/>
        </w:tabs>
        <w:rPr>
          <w:rStyle w:val="fontstyle01"/>
          <w:sz w:val="24"/>
          <w:szCs w:val="24"/>
        </w:rPr>
      </w:pPr>
      <w:r>
        <w:t>Aug 20, 2016</w:t>
      </w:r>
      <w:r>
        <w:tab/>
      </w:r>
      <w:r>
        <w:tab/>
      </w:r>
      <w:r w:rsidRPr="004B737C">
        <w:rPr>
          <w:b/>
          <w:bCs/>
        </w:rPr>
        <w:t>CodeStreak</w:t>
      </w:r>
      <w:r>
        <w:t xml:space="preserve"> </w:t>
      </w:r>
      <w:r w:rsidR="00867FE8" w:rsidRPr="00615A52">
        <w:rPr>
          <w:rStyle w:val="fontstyle01"/>
          <w:sz w:val="24"/>
          <w:szCs w:val="24"/>
        </w:rPr>
        <w:t>organized by</w:t>
      </w:r>
      <w:r w:rsidR="00867FE8">
        <w:rPr>
          <w:rFonts w:ascii="Corbel" w:hAnsi="Corbel"/>
          <w:color w:val="000000"/>
        </w:rPr>
        <w:t xml:space="preserve"> </w:t>
      </w:r>
      <w:r w:rsidR="00867FE8" w:rsidRPr="00D52846">
        <w:rPr>
          <w:rFonts w:ascii="Corbel" w:hAnsi="Corbel"/>
          <w:b/>
          <w:bCs/>
          <w:color w:val="000000"/>
        </w:rPr>
        <w:t>NIET Technocrafts</w:t>
      </w:r>
      <w:r w:rsidR="003E269E">
        <w:rPr>
          <w:rFonts w:ascii="Corbel" w:hAnsi="Corbel"/>
          <w:color w:val="000000"/>
        </w:rPr>
        <w:t xml:space="preserve"> at NIET, Gr. Noida</w:t>
      </w:r>
    </w:p>
    <w:p w:rsidR="00D01836" w:rsidRPr="00615A52" w:rsidRDefault="00D01836" w:rsidP="00694984">
      <w:pPr>
        <w:tabs>
          <w:tab w:val="left" w:pos="420"/>
        </w:tabs>
      </w:pPr>
    </w:p>
    <w:p w:rsidR="0038331A" w:rsidRDefault="0038331A" w:rsidP="00694984">
      <w:pPr>
        <w:tabs>
          <w:tab w:val="left" w:pos="420"/>
        </w:tabs>
      </w:pPr>
    </w:p>
    <w:p w:rsidR="006D4713" w:rsidRPr="00441411" w:rsidRDefault="00441411" w:rsidP="006D4713">
      <w:pPr>
        <w:jc w:val="center"/>
        <w:rPr>
          <w:b/>
          <w:bCs/>
          <w:sz w:val="28"/>
          <w:szCs w:val="28"/>
        </w:rPr>
      </w:pPr>
      <w:r w:rsidRPr="00441411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9482CF0" wp14:editId="10F0E3F5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2609850" cy="0"/>
                <wp:effectExtent l="0" t="0" r="19050" b="19050"/>
                <wp:wrapNone/>
                <wp:docPr id="3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2.4pt;margin-top:9.6pt;width:205.5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zEIAIAAD0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"/>
            </w:pict>
          </mc:Fallback>
        </mc:AlternateContent>
      </w:r>
      <w:r w:rsidR="006D4713" w:rsidRPr="00441411"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61B257A" wp14:editId="3A79AF55">
                <wp:simplePos x="0" y="0"/>
                <wp:positionH relativeFrom="column">
                  <wp:posOffset>3507105</wp:posOffset>
                </wp:positionH>
                <wp:positionV relativeFrom="paragraph">
                  <wp:posOffset>121920</wp:posOffset>
                </wp:positionV>
                <wp:extent cx="2644775" cy="0"/>
                <wp:effectExtent l="0" t="0" r="22225" b="19050"/>
                <wp:wrapNone/>
                <wp:docPr id="3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276.15pt;margin-top:9.6pt;width:208.25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ujIAIAAD0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"/>
            </w:pict>
          </mc:Fallback>
        </mc:AlternateContent>
      </w:r>
      <w:r w:rsidRPr="00441411">
        <w:rPr>
          <w:b/>
          <w:bCs/>
          <w:noProof/>
          <w:lang w:bidi="hi-IN"/>
        </w:rPr>
        <w:t>K</w:t>
      </w:r>
      <w:r>
        <w:rPr>
          <w:b/>
          <w:bCs/>
          <w:noProof/>
          <w:lang w:bidi="hi-IN"/>
        </w:rPr>
        <w:t>ey Skills</w:t>
      </w:r>
    </w:p>
    <w:p w:rsidR="00F028F4" w:rsidRDefault="006D4713" w:rsidP="00F028F4">
      <w:r w:rsidRPr="00450697">
        <w:t xml:space="preserve">                     </w:t>
      </w:r>
    </w:p>
    <w:p w:rsidR="001D5C82" w:rsidRDefault="001D5C82" w:rsidP="00C81826">
      <w:pPr>
        <w:numPr>
          <w:ilvl w:val="0"/>
          <w:numId w:val="18"/>
        </w:numPr>
        <w:spacing w:line="276" w:lineRule="auto"/>
      </w:pPr>
      <w:r>
        <w:t>MEAN Stack</w:t>
      </w:r>
    </w:p>
    <w:p w:rsidR="001D5C82" w:rsidRDefault="001D5C82" w:rsidP="00C81826">
      <w:pPr>
        <w:numPr>
          <w:ilvl w:val="0"/>
          <w:numId w:val="18"/>
        </w:numPr>
        <w:spacing w:line="276" w:lineRule="auto"/>
      </w:pPr>
      <w:r>
        <w:t>HTML, HTML 5</w:t>
      </w:r>
    </w:p>
    <w:p w:rsidR="001D5C82" w:rsidRDefault="001D5C82" w:rsidP="00C81826">
      <w:pPr>
        <w:numPr>
          <w:ilvl w:val="0"/>
          <w:numId w:val="18"/>
        </w:numPr>
        <w:spacing w:line="276" w:lineRule="auto"/>
      </w:pPr>
      <w:r>
        <w:t>Css, Css 3</w:t>
      </w:r>
    </w:p>
    <w:p w:rsidR="001D5C82" w:rsidRDefault="001D5C82" w:rsidP="001D5C82">
      <w:pPr>
        <w:numPr>
          <w:ilvl w:val="0"/>
          <w:numId w:val="18"/>
        </w:numPr>
        <w:spacing w:line="276" w:lineRule="auto"/>
      </w:pPr>
      <w:r>
        <w:t>mySQL, SQL, noSql</w:t>
      </w:r>
    </w:p>
    <w:p w:rsidR="001D5C82" w:rsidRDefault="001D5C82" w:rsidP="00C81826">
      <w:pPr>
        <w:numPr>
          <w:ilvl w:val="0"/>
          <w:numId w:val="18"/>
        </w:numPr>
        <w:spacing w:line="276" w:lineRule="auto"/>
      </w:pPr>
      <w:r>
        <w:t>php</w:t>
      </w:r>
    </w:p>
    <w:p w:rsidR="00C81826" w:rsidRDefault="00C81826" w:rsidP="00C81826">
      <w:pPr>
        <w:numPr>
          <w:ilvl w:val="0"/>
          <w:numId w:val="18"/>
        </w:numPr>
        <w:spacing w:line="276" w:lineRule="auto"/>
      </w:pPr>
      <w:r>
        <w:t>C</w:t>
      </w:r>
      <w:r w:rsidR="00847FD2">
        <w:t>/C++</w:t>
      </w:r>
    </w:p>
    <w:p w:rsidR="001D5C82" w:rsidRDefault="001D5C82" w:rsidP="001D5C82">
      <w:pPr>
        <w:numPr>
          <w:ilvl w:val="0"/>
          <w:numId w:val="18"/>
        </w:numPr>
        <w:spacing w:line="276" w:lineRule="auto"/>
      </w:pPr>
      <w:r>
        <w:t>Java</w:t>
      </w:r>
    </w:p>
    <w:p w:rsidR="00FE465E" w:rsidRDefault="00C81826" w:rsidP="001D5C82">
      <w:pPr>
        <w:spacing w:line="276" w:lineRule="auto"/>
        <w:ind w:left="360"/>
      </w:pPr>
      <w:r w:rsidRPr="00450697">
        <w:t xml:space="preserve">    </w:t>
      </w:r>
    </w:p>
    <w:p w:rsidR="00FE465E" w:rsidRDefault="00172BC4" w:rsidP="00013F32">
      <w:pPr>
        <w:tabs>
          <w:tab w:val="left" w:pos="420"/>
          <w:tab w:val="left" w:pos="3549"/>
          <w:tab w:val="center" w:pos="4802"/>
        </w:tabs>
      </w:pPr>
      <w:r>
        <w:rPr>
          <w:b/>
          <w:noProof/>
          <w:sz w:val="28"/>
          <w:szCs w:val="28"/>
          <w:lang w:bidi="hi-IN"/>
        </w:rPr>
        <w:lastRenderedPageBreak/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4FA20929" wp14:editId="16464D8D">
                <wp:simplePos x="0" y="0"/>
                <wp:positionH relativeFrom="column">
                  <wp:posOffset>20955</wp:posOffset>
                </wp:positionH>
                <wp:positionV relativeFrom="paragraph">
                  <wp:posOffset>125730</wp:posOffset>
                </wp:positionV>
                <wp:extent cx="6082030" cy="0"/>
                <wp:effectExtent l="0" t="0" r="13970" b="19050"/>
                <wp:wrapNone/>
                <wp:docPr id="1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2030" cy="0"/>
                          <a:chOff x="1176" y="12161"/>
                          <a:chExt cx="9578" cy="0"/>
                        </a:xfrm>
                      </wpg:grpSpPr>
                      <wps:wsp>
                        <wps:cNvPr id="18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1176" y="12161"/>
                            <a:ext cx="40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6666" y="12161"/>
                            <a:ext cx="40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26" style="position:absolute;margin-left:1.65pt;margin-top:9.9pt;width:478.9pt;height:0;z-index:251694592" coordorigin="1176,12161" coordsize="957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">
                <v:shape id="AutoShape 38" o:spid="_x0000_s1027" type="#_x0000_t32" style="position:absolute;left:1176;top:12161;width:4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AutoShape 39" o:spid="_x0000_s1028" type="#_x0000_t32" style="position:absolute;left:6666;top:12161;width:40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</v:group>
            </w:pict>
          </mc:Fallback>
        </mc:AlternateContent>
      </w:r>
      <w:r w:rsidR="00013F32">
        <w:rPr>
          <w:b/>
          <w:sz w:val="28"/>
          <w:szCs w:val="28"/>
        </w:rPr>
        <w:tab/>
      </w:r>
      <w:r w:rsidR="00013F32">
        <w:rPr>
          <w:b/>
          <w:sz w:val="28"/>
          <w:szCs w:val="28"/>
        </w:rPr>
        <w:tab/>
      </w:r>
      <w:r w:rsidR="009A59C6">
        <w:rPr>
          <w:b/>
          <w:sz w:val="28"/>
          <w:szCs w:val="28"/>
        </w:rPr>
        <w:tab/>
      </w:r>
      <w:r w:rsidR="00FE465E">
        <w:rPr>
          <w:b/>
          <w:sz w:val="28"/>
          <w:szCs w:val="28"/>
        </w:rPr>
        <w:t>Interests</w:t>
      </w:r>
    </w:p>
    <w:p w:rsidR="002B63CB" w:rsidRDefault="002B63CB" w:rsidP="00694984">
      <w:pPr>
        <w:tabs>
          <w:tab w:val="left" w:pos="420"/>
        </w:tabs>
      </w:pPr>
    </w:p>
    <w:p w:rsidR="00847FD2" w:rsidRDefault="00847FD2" w:rsidP="00694984">
      <w:pPr>
        <w:numPr>
          <w:ilvl w:val="0"/>
          <w:numId w:val="13"/>
        </w:numPr>
        <w:tabs>
          <w:tab w:val="left" w:pos="420"/>
        </w:tabs>
        <w:spacing w:line="276" w:lineRule="auto"/>
        <w:jc w:val="both"/>
      </w:pPr>
      <w:r>
        <w:t>DataBase</w:t>
      </w:r>
    </w:p>
    <w:p w:rsidR="00C81826" w:rsidRDefault="00C81826" w:rsidP="00694984">
      <w:pPr>
        <w:numPr>
          <w:ilvl w:val="0"/>
          <w:numId w:val="13"/>
        </w:numPr>
        <w:tabs>
          <w:tab w:val="left" w:pos="420"/>
        </w:tabs>
        <w:spacing w:line="276" w:lineRule="auto"/>
        <w:jc w:val="both"/>
      </w:pPr>
      <w:r>
        <w:t>Web Development</w:t>
      </w:r>
    </w:p>
    <w:p w:rsidR="00694984" w:rsidRDefault="00C81826" w:rsidP="003E5A64">
      <w:pPr>
        <w:numPr>
          <w:ilvl w:val="0"/>
          <w:numId w:val="13"/>
        </w:numPr>
        <w:tabs>
          <w:tab w:val="left" w:pos="420"/>
        </w:tabs>
        <w:spacing w:line="276" w:lineRule="auto"/>
        <w:jc w:val="both"/>
      </w:pPr>
      <w:r>
        <w:t>Mobile App Development</w:t>
      </w:r>
    </w:p>
    <w:p w:rsidR="002B63CB" w:rsidRDefault="002D5FCD" w:rsidP="00694984">
      <w:pPr>
        <w:numPr>
          <w:ilvl w:val="0"/>
          <w:numId w:val="13"/>
        </w:numPr>
        <w:tabs>
          <w:tab w:val="left" w:pos="420"/>
        </w:tabs>
        <w:spacing w:line="276" w:lineRule="auto"/>
        <w:jc w:val="both"/>
      </w:pPr>
      <w:r>
        <w:t>Game Development</w:t>
      </w:r>
    </w:p>
    <w:p w:rsidR="00884EA6" w:rsidRPr="003E5A64" w:rsidRDefault="009A59C6" w:rsidP="003E5A64">
      <w:pPr>
        <w:numPr>
          <w:ilvl w:val="0"/>
          <w:numId w:val="13"/>
        </w:numPr>
        <w:tabs>
          <w:tab w:val="left" w:pos="420"/>
        </w:tabs>
        <w:spacing w:line="276" w:lineRule="auto"/>
        <w:jc w:val="both"/>
        <w:rPr>
          <w:b/>
          <w:sz w:val="28"/>
          <w:szCs w:val="28"/>
        </w:rPr>
      </w:pPr>
      <w:r>
        <w:t>Data</w:t>
      </w:r>
      <w:r w:rsidR="003769E4">
        <w:t xml:space="preserve"> Hand</w:t>
      </w:r>
      <w:r w:rsidR="00921B8F">
        <w:t>ling</w:t>
      </w:r>
    </w:p>
    <w:p w:rsidR="003E5A64" w:rsidRDefault="003E5A64" w:rsidP="003E5A64">
      <w:pPr>
        <w:tabs>
          <w:tab w:val="left" w:pos="420"/>
        </w:tabs>
        <w:spacing w:line="276" w:lineRule="auto"/>
        <w:ind w:left="720"/>
        <w:jc w:val="both"/>
        <w:rPr>
          <w:b/>
          <w:sz w:val="28"/>
          <w:szCs w:val="28"/>
        </w:rPr>
      </w:pPr>
    </w:p>
    <w:p w:rsidR="00BF0B1D" w:rsidRDefault="00172BC4" w:rsidP="00C074D8">
      <w:pPr>
        <w:jc w:val="center"/>
        <w:rPr>
          <w:b/>
          <w:sz w:val="28"/>
          <w:szCs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A6635FD" wp14:editId="6E321C80">
                <wp:simplePos x="0" y="0"/>
                <wp:positionH relativeFrom="column">
                  <wp:posOffset>28575</wp:posOffset>
                </wp:positionH>
                <wp:positionV relativeFrom="paragraph">
                  <wp:posOffset>116840</wp:posOffset>
                </wp:positionV>
                <wp:extent cx="2244090" cy="0"/>
                <wp:effectExtent l="9525" t="12065" r="13335" b="6985"/>
                <wp:wrapNone/>
                <wp:docPr id="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4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2.25pt;margin-top:9.2pt;width:176.7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xq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37C426E" wp14:editId="210D270B">
                <wp:simplePos x="0" y="0"/>
                <wp:positionH relativeFrom="column">
                  <wp:posOffset>3862070</wp:posOffset>
                </wp:positionH>
                <wp:positionV relativeFrom="paragraph">
                  <wp:posOffset>113030</wp:posOffset>
                </wp:positionV>
                <wp:extent cx="2292350" cy="0"/>
                <wp:effectExtent l="13970" t="8255" r="8255" b="10795"/>
                <wp:wrapNone/>
                <wp:docPr id="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2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304.1pt;margin-top:8.9pt;width:180.5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"/>
            </w:pict>
          </mc:Fallback>
        </mc:AlternateContent>
      </w:r>
      <w:r w:rsidR="009A6D1E">
        <w:rPr>
          <w:b/>
          <w:sz w:val="28"/>
          <w:szCs w:val="28"/>
        </w:rPr>
        <w:t xml:space="preserve"> </w:t>
      </w:r>
      <w:r w:rsidR="004D2DDD">
        <w:rPr>
          <w:b/>
          <w:sz w:val="28"/>
          <w:szCs w:val="28"/>
        </w:rPr>
        <w:t>Leisure Interests</w:t>
      </w:r>
    </w:p>
    <w:p w:rsidR="00CA7AF7" w:rsidRPr="00C074D8" w:rsidRDefault="00CA7AF7" w:rsidP="00C074D8">
      <w:pPr>
        <w:jc w:val="center"/>
        <w:rPr>
          <w:b/>
          <w:sz w:val="28"/>
          <w:szCs w:val="28"/>
        </w:rPr>
      </w:pPr>
    </w:p>
    <w:p w:rsidR="00BF0B1D" w:rsidRPr="00450697" w:rsidRDefault="00091D69" w:rsidP="008854E5">
      <w:pPr>
        <w:numPr>
          <w:ilvl w:val="0"/>
          <w:numId w:val="14"/>
        </w:numPr>
        <w:spacing w:line="276" w:lineRule="auto"/>
        <w:rPr>
          <w:b/>
        </w:rPr>
      </w:pPr>
      <w:r w:rsidRPr="00450697">
        <w:t>Sketching</w:t>
      </w:r>
    </w:p>
    <w:p w:rsidR="00BA7600" w:rsidRDefault="000D1D0A" w:rsidP="005671A5">
      <w:pPr>
        <w:numPr>
          <w:ilvl w:val="0"/>
          <w:numId w:val="14"/>
        </w:numPr>
        <w:spacing w:line="276" w:lineRule="auto"/>
      </w:pPr>
      <w:r>
        <w:t xml:space="preserve">Getting touch with </w:t>
      </w:r>
      <w:r w:rsidR="00FB3C46">
        <w:t xml:space="preserve">new </w:t>
      </w:r>
      <w:bookmarkStart w:id="0" w:name="_GoBack"/>
      <w:bookmarkEnd w:id="0"/>
      <w:r>
        <w:t>algorithms</w:t>
      </w:r>
    </w:p>
    <w:p w:rsidR="006241DC" w:rsidRPr="003F38C6" w:rsidRDefault="006241DC" w:rsidP="006241DC">
      <w:pPr>
        <w:spacing w:line="276" w:lineRule="auto"/>
        <w:ind w:left="360"/>
      </w:pPr>
    </w:p>
    <w:p w:rsidR="00701FB8" w:rsidRDefault="00172BC4" w:rsidP="00602B84">
      <w:pPr>
        <w:ind w:left="720"/>
        <w:rPr>
          <w:b/>
          <w:sz w:val="28"/>
          <w:szCs w:val="28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128905</wp:posOffset>
                </wp:positionV>
                <wp:extent cx="6125845" cy="3810"/>
                <wp:effectExtent l="12065" t="5080" r="5715" b="10160"/>
                <wp:wrapNone/>
                <wp:docPr id="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845" cy="3810"/>
                          <a:chOff x="1216" y="1711"/>
                          <a:chExt cx="9647" cy="6"/>
                        </a:xfrm>
                      </wpg:grpSpPr>
                      <wps:wsp>
                        <wps:cNvPr id="6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216" y="1717"/>
                            <a:ext cx="384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6872" y="1711"/>
                            <a:ext cx="399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.2pt;margin-top:10.15pt;width:482.35pt;height:.3pt;z-index:251701760" coordorigin="1216,1711" coordsize="9647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">
                <v:shape id="AutoShape 48" o:spid="_x0000_s1027" type="#_x0000_t32" style="position:absolute;left:1216;top:1717;width:38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shape id="AutoShape 49" o:spid="_x0000_s1028" type="#_x0000_t32" style="position:absolute;left:6872;top:1711;width:39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</v:group>
            </w:pict>
          </mc:Fallback>
        </mc:AlternateContent>
      </w:r>
      <w:r w:rsidR="00C568EE">
        <w:rPr>
          <w:b/>
          <w:sz w:val="28"/>
          <w:szCs w:val="28"/>
        </w:rPr>
        <w:t xml:space="preserve">                                          </w:t>
      </w:r>
      <w:r w:rsidR="00602B84">
        <w:rPr>
          <w:b/>
          <w:sz w:val="28"/>
          <w:szCs w:val="28"/>
        </w:rPr>
        <w:t xml:space="preserve">     </w:t>
      </w:r>
      <w:r w:rsidR="00C568EE">
        <w:rPr>
          <w:b/>
          <w:sz w:val="28"/>
          <w:szCs w:val="28"/>
        </w:rPr>
        <w:t xml:space="preserve">   Languages</w:t>
      </w:r>
    </w:p>
    <w:p w:rsidR="009C1492" w:rsidRDefault="009C1492" w:rsidP="00694984">
      <w:pPr>
        <w:ind w:left="720"/>
        <w:rPr>
          <w:b/>
          <w:sz w:val="28"/>
          <w:szCs w:val="28"/>
        </w:rPr>
      </w:pPr>
    </w:p>
    <w:p w:rsidR="009C1492" w:rsidRPr="00450697" w:rsidRDefault="009C1492" w:rsidP="008854E5">
      <w:pPr>
        <w:numPr>
          <w:ilvl w:val="0"/>
          <w:numId w:val="18"/>
        </w:numPr>
        <w:spacing w:line="276" w:lineRule="auto"/>
      </w:pPr>
      <w:r w:rsidRPr="00450697">
        <w:t>Hindi</w:t>
      </w:r>
    </w:p>
    <w:p w:rsidR="00A94C67" w:rsidRPr="00450697" w:rsidRDefault="009C1492" w:rsidP="008854E5">
      <w:pPr>
        <w:numPr>
          <w:ilvl w:val="0"/>
          <w:numId w:val="18"/>
        </w:numPr>
        <w:spacing w:line="276" w:lineRule="auto"/>
      </w:pPr>
      <w:r w:rsidRPr="00450697">
        <w:t>English</w:t>
      </w:r>
      <w:r w:rsidR="00780A72" w:rsidRPr="00450697">
        <w:t xml:space="preserve">          </w:t>
      </w:r>
    </w:p>
    <w:p w:rsidR="00424DCA" w:rsidRDefault="00A94C67" w:rsidP="00694984">
      <w:r w:rsidRPr="00450697">
        <w:t xml:space="preserve">  </w:t>
      </w:r>
      <w:r w:rsidR="00E305FA">
        <w:t xml:space="preserve">                               </w:t>
      </w:r>
    </w:p>
    <w:p w:rsidR="00E305FA" w:rsidRPr="00450697" w:rsidRDefault="00E305FA" w:rsidP="00694984"/>
    <w:p w:rsidR="00DD0F73" w:rsidRDefault="00172BC4" w:rsidP="00602B84">
      <w:pPr>
        <w:jc w:val="center"/>
        <w:rPr>
          <w:b/>
          <w:sz w:val="28"/>
          <w:szCs w:val="28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104140</wp:posOffset>
                </wp:positionV>
                <wp:extent cx="6125845" cy="0"/>
                <wp:effectExtent l="5080" t="8890" r="12700" b="10160"/>
                <wp:wrapNone/>
                <wp:docPr id="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5845" cy="0"/>
                          <a:chOff x="1235" y="3385"/>
                          <a:chExt cx="9647" cy="0"/>
                        </a:xfrm>
                      </wpg:grpSpPr>
                      <wps:wsp>
                        <wps:cNvPr id="2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1235" y="3385"/>
                            <a:ext cx="382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6872" y="3385"/>
                            <a:ext cx="40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4.15pt;margin-top:8.2pt;width:482.35pt;height:0;z-index:251704832" coordorigin="1235,3385" coordsize="964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">
                <v:shape id="AutoShape 51" o:spid="_x0000_s1027" type="#_x0000_t32" style="position:absolute;left:1235;top:3385;width:3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<v:shape id="AutoShape 52" o:spid="_x0000_s1028" type="#_x0000_t32" style="position:absolute;left:6872;top:3385;width:40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/v:group>
            </w:pict>
          </mc:Fallback>
        </mc:AlternateContent>
      </w:r>
      <w:r w:rsidR="00C37C0D">
        <w:rPr>
          <w:b/>
          <w:sz w:val="28"/>
          <w:szCs w:val="28"/>
        </w:rPr>
        <w:t>References</w:t>
      </w:r>
    </w:p>
    <w:p w:rsidR="00DD0F73" w:rsidRPr="00DD0F73" w:rsidRDefault="00DD0F73" w:rsidP="00694984"/>
    <w:p w:rsidR="00373578" w:rsidRPr="00373578" w:rsidRDefault="00A17947" w:rsidP="008854E5">
      <w:pPr>
        <w:numPr>
          <w:ilvl w:val="0"/>
          <w:numId w:val="20"/>
        </w:numPr>
        <w:spacing w:line="276" w:lineRule="auto"/>
      </w:pPr>
      <w:r>
        <w:t>Ms</w:t>
      </w:r>
      <w:r w:rsidR="00AF422D">
        <w:t>.</w:t>
      </w:r>
      <w:r>
        <w:t xml:space="preserve"> Neelam Chauhan</w:t>
      </w:r>
    </w:p>
    <w:p w:rsidR="00A17947" w:rsidRDefault="00D73889" w:rsidP="00A17947">
      <w:pPr>
        <w:spacing w:line="276" w:lineRule="auto"/>
        <w:ind w:left="720"/>
      </w:pPr>
      <w:r w:rsidRPr="00D73889">
        <w:t>Research Scholar</w:t>
      </w:r>
      <w:r w:rsidR="000A7331">
        <w:t>,</w:t>
      </w:r>
      <w:r w:rsidR="000A7331" w:rsidRPr="000A7331">
        <w:t xml:space="preserve"> </w:t>
      </w:r>
      <w:r w:rsidR="00373578" w:rsidRPr="00373578">
        <w:t>Department of Chemistry</w:t>
      </w:r>
    </w:p>
    <w:p w:rsidR="00817248" w:rsidRPr="00373578" w:rsidRDefault="00817248" w:rsidP="008854E5">
      <w:pPr>
        <w:spacing w:line="276" w:lineRule="auto"/>
      </w:pPr>
      <w:r>
        <w:t xml:space="preserve"> </w:t>
      </w:r>
      <w:r w:rsidR="00A17947">
        <w:tab/>
      </w:r>
      <w:r>
        <w:t>IIT Ropar, Punjab</w:t>
      </w:r>
    </w:p>
    <w:p w:rsidR="00C74F1A" w:rsidRDefault="00411B78" w:rsidP="008854E5">
      <w:pPr>
        <w:spacing w:line="276" w:lineRule="auto"/>
      </w:pPr>
      <w:r>
        <w:t xml:space="preserve">            </w:t>
      </w:r>
      <w:r w:rsidR="00C74F1A">
        <w:t>Cell</w:t>
      </w:r>
      <w:r w:rsidR="00C74F1A" w:rsidRPr="008E750A">
        <w:t>: 8437071639</w:t>
      </w:r>
      <w:r w:rsidR="00C74F1A">
        <w:t>, 9953841351</w:t>
      </w:r>
    </w:p>
    <w:p w:rsidR="000C7E53" w:rsidRDefault="00411B78" w:rsidP="008854E5">
      <w:pPr>
        <w:spacing w:line="276" w:lineRule="auto"/>
        <w:rPr>
          <w:rStyle w:val="Hyperlink"/>
        </w:rPr>
      </w:pPr>
      <w:r>
        <w:t xml:space="preserve">            </w:t>
      </w:r>
      <w:r w:rsidR="00373578" w:rsidRPr="00373578">
        <w:t xml:space="preserve">E-mail: </w:t>
      </w:r>
      <w:hyperlink r:id="rId9" w:history="1">
        <w:r w:rsidR="00BA6B67" w:rsidRPr="000E286D">
          <w:rPr>
            <w:rStyle w:val="Hyperlink"/>
          </w:rPr>
          <w:t>neelam.chauhan@iitrpr.ac.in</w:t>
        </w:r>
      </w:hyperlink>
    </w:p>
    <w:p w:rsidR="00C00505" w:rsidRDefault="00C00505" w:rsidP="008854E5">
      <w:pPr>
        <w:spacing w:line="276" w:lineRule="auto"/>
        <w:rPr>
          <w:rStyle w:val="Hyperlink"/>
        </w:rPr>
      </w:pPr>
    </w:p>
    <w:p w:rsidR="000C7E53" w:rsidRDefault="000C7E53" w:rsidP="000C7E53">
      <w:pPr>
        <w:pStyle w:val="ListParagraph"/>
        <w:numPr>
          <w:ilvl w:val="0"/>
          <w:numId w:val="20"/>
        </w:numPr>
        <w:spacing w:line="276" w:lineRule="auto"/>
        <w:rPr>
          <w:color w:val="000000" w:themeColor="text1"/>
        </w:rPr>
      </w:pPr>
      <w:r w:rsidRPr="000C7E53">
        <w:rPr>
          <w:color w:val="000000" w:themeColor="text1"/>
        </w:rPr>
        <w:t xml:space="preserve">Mr. Bhupendra </w:t>
      </w:r>
      <w:r>
        <w:rPr>
          <w:color w:val="000000" w:themeColor="text1"/>
        </w:rPr>
        <w:t>Kumar</w:t>
      </w:r>
    </w:p>
    <w:p w:rsidR="00651731" w:rsidRDefault="00B7602A" w:rsidP="00C453CC">
      <w:pPr>
        <w:spacing w:line="276" w:lineRule="auto"/>
        <w:ind w:left="720"/>
        <w:rPr>
          <w:color w:val="000000" w:themeColor="text1"/>
        </w:rPr>
      </w:pPr>
      <w:r w:rsidRPr="00B7602A">
        <w:rPr>
          <w:color w:val="000000" w:themeColor="text1"/>
        </w:rPr>
        <w:t>Assistant professor</w:t>
      </w:r>
      <w:r w:rsidR="00C453CC">
        <w:rPr>
          <w:color w:val="000000" w:themeColor="text1"/>
        </w:rPr>
        <w:t>, I</w:t>
      </w:r>
      <w:r w:rsidR="00A908A0">
        <w:rPr>
          <w:color w:val="000000" w:themeColor="text1"/>
        </w:rPr>
        <w:t>.</w:t>
      </w:r>
      <w:r w:rsidR="00C453CC">
        <w:rPr>
          <w:color w:val="000000" w:themeColor="text1"/>
        </w:rPr>
        <w:t>T</w:t>
      </w:r>
      <w:r w:rsidR="00A908A0">
        <w:rPr>
          <w:color w:val="000000" w:themeColor="text1"/>
        </w:rPr>
        <w:t>.</w:t>
      </w:r>
      <w:r w:rsidR="00C453CC">
        <w:rPr>
          <w:color w:val="000000" w:themeColor="text1"/>
        </w:rPr>
        <w:t xml:space="preserve"> Department</w:t>
      </w:r>
    </w:p>
    <w:p w:rsidR="00C453CC" w:rsidRDefault="00C453CC" w:rsidP="00C453CC">
      <w:pPr>
        <w:spacing w:line="276" w:lineRule="auto"/>
        <w:ind w:left="720"/>
        <w:rPr>
          <w:color w:val="000000" w:themeColor="text1"/>
        </w:rPr>
      </w:pPr>
      <w:r>
        <w:rPr>
          <w:color w:val="000000" w:themeColor="text1"/>
        </w:rPr>
        <w:t>NIET, Gr. Noida</w:t>
      </w:r>
    </w:p>
    <w:p w:rsidR="00E200EF" w:rsidRDefault="00E200EF" w:rsidP="00C453CC">
      <w:pPr>
        <w:spacing w:line="276" w:lineRule="auto"/>
        <w:ind w:left="720"/>
        <w:rPr>
          <w:color w:val="000000" w:themeColor="text1"/>
        </w:rPr>
      </w:pPr>
      <w:r>
        <w:rPr>
          <w:color w:val="000000" w:themeColor="text1"/>
        </w:rPr>
        <w:t xml:space="preserve">Cell: </w:t>
      </w:r>
      <w:r w:rsidR="00B82794">
        <w:rPr>
          <w:color w:val="000000" w:themeColor="text1"/>
        </w:rPr>
        <w:t>9540152229</w:t>
      </w:r>
      <w:r w:rsidR="004929E4">
        <w:rPr>
          <w:color w:val="000000" w:themeColor="text1"/>
        </w:rPr>
        <w:t>, 7011172533</w:t>
      </w:r>
    </w:p>
    <w:p w:rsidR="00B82794" w:rsidRPr="00651731" w:rsidRDefault="00B82794" w:rsidP="00C453CC">
      <w:pPr>
        <w:spacing w:line="276" w:lineRule="auto"/>
        <w:ind w:left="720"/>
        <w:rPr>
          <w:color w:val="000000" w:themeColor="text1"/>
        </w:rPr>
      </w:pPr>
      <w:r>
        <w:rPr>
          <w:color w:val="000000" w:themeColor="text1"/>
        </w:rPr>
        <w:t>E-mail:</w:t>
      </w:r>
      <w:r w:rsidR="00F20001">
        <w:rPr>
          <w:color w:val="000000" w:themeColor="text1"/>
        </w:rPr>
        <w:t xml:space="preserve"> </w:t>
      </w:r>
      <w:hyperlink r:id="rId10" w:history="1">
        <w:r w:rsidR="00F20001" w:rsidRPr="00F20001">
          <w:rPr>
            <w:rStyle w:val="Hyperlink"/>
          </w:rPr>
          <w:t>bhupendra_cs86@yahoo.co.in</w:t>
        </w:r>
      </w:hyperlink>
    </w:p>
    <w:p w:rsidR="00403390" w:rsidRDefault="00403390" w:rsidP="001B5935">
      <w:pPr>
        <w:spacing w:line="276" w:lineRule="auto"/>
      </w:pPr>
    </w:p>
    <w:p w:rsidR="00357C7A" w:rsidRDefault="00357C7A" w:rsidP="00375B87">
      <w:pPr>
        <w:spacing w:line="276" w:lineRule="auto"/>
      </w:pPr>
    </w:p>
    <w:p w:rsidR="007D54DF" w:rsidRDefault="007D54DF" w:rsidP="007D54DF">
      <w:pPr>
        <w:spacing w:line="276" w:lineRule="auto"/>
      </w:pPr>
    </w:p>
    <w:p w:rsidR="00403390" w:rsidRDefault="00403390" w:rsidP="00403390">
      <w:pPr>
        <w:spacing w:line="276" w:lineRule="auto"/>
        <w:ind w:firstLine="720"/>
      </w:pPr>
      <w:r>
        <w:rPr>
          <w:noProof/>
          <w:lang w:bidi="hi-IN"/>
        </w:rPr>
        <w:drawing>
          <wp:inline distT="0" distB="0" distL="0" distR="0" wp14:anchorId="231C432C" wp14:editId="0E49A1CA">
            <wp:extent cx="1257300" cy="542925"/>
            <wp:effectExtent l="0" t="0" r="0" b="9525"/>
            <wp:docPr id="10" name="Picture 10" descr="C:\Users\Jagdish.hp-PC\Desktop\Scan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gdish.hp-PC\Desktop\Scan_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C47" w:rsidRPr="001B5935" w:rsidRDefault="00BA16EA" w:rsidP="00BA16EA">
      <w:pPr>
        <w:spacing w:line="276" w:lineRule="auto"/>
        <w:ind w:left="720"/>
      </w:pPr>
      <w:r>
        <w:t xml:space="preserve">    </w:t>
      </w:r>
      <w:r w:rsidR="00527B94">
        <w:t>Jagdish Singh</w:t>
      </w:r>
    </w:p>
    <w:sectPr w:rsidR="00830C47" w:rsidRPr="001B5935" w:rsidSect="009F3DD7">
      <w:pgSz w:w="11909" w:h="16834"/>
      <w:pgMar w:top="1152" w:right="1152" w:bottom="1152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F61" w:rsidRDefault="009B2F61" w:rsidP="008E750A">
      <w:r>
        <w:separator/>
      </w:r>
    </w:p>
  </w:endnote>
  <w:endnote w:type="continuationSeparator" w:id="0">
    <w:p w:rsidR="009B2F61" w:rsidRDefault="009B2F61" w:rsidP="008E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F61" w:rsidRDefault="009B2F61" w:rsidP="008E750A">
      <w:r>
        <w:separator/>
      </w:r>
    </w:p>
  </w:footnote>
  <w:footnote w:type="continuationSeparator" w:id="0">
    <w:p w:rsidR="009B2F61" w:rsidRDefault="009B2F61" w:rsidP="008E7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6A7A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F"/>
    <w:multiLevelType w:val="single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13"/>
    <w:multiLevelType w:val="singleLevel"/>
    <w:tmpl w:val="00000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14"/>
    <w:multiLevelType w:val="singleLevel"/>
    <w:tmpl w:val="0000001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>
    <w:nsid w:val="00000015"/>
    <w:multiLevelType w:val="singleLevel"/>
    <w:tmpl w:val="0000001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10A08E3"/>
    <w:multiLevelType w:val="hybridMultilevel"/>
    <w:tmpl w:val="4AF4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1205295"/>
    <w:multiLevelType w:val="hybridMultilevel"/>
    <w:tmpl w:val="D93EADDE"/>
    <w:lvl w:ilvl="0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0" w:hanging="360"/>
      </w:pPr>
      <w:rPr>
        <w:rFonts w:ascii="Wingdings" w:hAnsi="Wingdings" w:hint="default"/>
      </w:rPr>
    </w:lvl>
  </w:abstractNum>
  <w:abstractNum w:abstractNumId="8">
    <w:nsid w:val="01A70AE4"/>
    <w:multiLevelType w:val="hybridMultilevel"/>
    <w:tmpl w:val="FAE8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E838EA"/>
    <w:multiLevelType w:val="hybridMultilevel"/>
    <w:tmpl w:val="357050CE"/>
    <w:lvl w:ilvl="0" w:tplc="00000014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933F5"/>
    <w:multiLevelType w:val="hybridMultilevel"/>
    <w:tmpl w:val="089C938E"/>
    <w:lvl w:ilvl="0" w:tplc="04090001">
      <w:start w:val="1"/>
      <w:numFmt w:val="bullet"/>
      <w:lvlText w:val=""/>
      <w:lvlJc w:val="left"/>
      <w:pPr>
        <w:ind w:left="17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2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691" w:hanging="360"/>
      </w:pPr>
      <w:rPr>
        <w:rFonts w:ascii="Wingdings" w:hAnsi="Wingdings" w:hint="default"/>
      </w:rPr>
    </w:lvl>
  </w:abstractNum>
  <w:abstractNum w:abstractNumId="11">
    <w:nsid w:val="2A750223"/>
    <w:multiLevelType w:val="hybridMultilevel"/>
    <w:tmpl w:val="5AF870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5A5E52"/>
    <w:multiLevelType w:val="hybridMultilevel"/>
    <w:tmpl w:val="84B6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6150C"/>
    <w:multiLevelType w:val="hybridMultilevel"/>
    <w:tmpl w:val="82A45C00"/>
    <w:lvl w:ilvl="0" w:tplc="00000014">
      <w:start w:val="1"/>
      <w:numFmt w:val="bullet"/>
      <w:lvlText w:val=""/>
      <w:lvlJc w:val="left"/>
      <w:pPr>
        <w:ind w:left="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4">
    <w:nsid w:val="3D4420CE"/>
    <w:multiLevelType w:val="hybridMultilevel"/>
    <w:tmpl w:val="74126BF0"/>
    <w:lvl w:ilvl="0" w:tplc="04090001">
      <w:start w:val="1"/>
      <w:numFmt w:val="bullet"/>
      <w:lvlText w:val=""/>
      <w:lvlJc w:val="left"/>
      <w:pPr>
        <w:ind w:left="17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2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691" w:hanging="360"/>
      </w:pPr>
      <w:rPr>
        <w:rFonts w:ascii="Wingdings" w:hAnsi="Wingdings" w:hint="default"/>
      </w:rPr>
    </w:lvl>
  </w:abstractNum>
  <w:abstractNum w:abstractNumId="15">
    <w:nsid w:val="4E415472"/>
    <w:multiLevelType w:val="hybridMultilevel"/>
    <w:tmpl w:val="199A85B6"/>
    <w:lvl w:ilvl="0" w:tplc="00000014">
      <w:start w:val="1"/>
      <w:numFmt w:val="bullet"/>
      <w:lvlText w:val=""/>
      <w:lvlJc w:val="left"/>
      <w:pPr>
        <w:ind w:left="50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55FA1A48"/>
    <w:multiLevelType w:val="hybridMultilevel"/>
    <w:tmpl w:val="CDBA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E0008"/>
    <w:multiLevelType w:val="hybridMultilevel"/>
    <w:tmpl w:val="E7CE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23119"/>
    <w:multiLevelType w:val="hybridMultilevel"/>
    <w:tmpl w:val="8B92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661A4C"/>
    <w:multiLevelType w:val="hybridMultilevel"/>
    <w:tmpl w:val="A142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15"/>
  </w:num>
  <w:num w:numId="8">
    <w:abstractNumId w:val="9"/>
  </w:num>
  <w:num w:numId="9">
    <w:abstractNumId w:val="13"/>
  </w:num>
  <w:num w:numId="10">
    <w:abstractNumId w:val="11"/>
  </w:num>
  <w:num w:numId="11">
    <w:abstractNumId w:val="7"/>
  </w:num>
  <w:num w:numId="12">
    <w:abstractNumId w:val="16"/>
  </w:num>
  <w:num w:numId="13">
    <w:abstractNumId w:val="12"/>
  </w:num>
  <w:num w:numId="14">
    <w:abstractNumId w:val="6"/>
  </w:num>
  <w:num w:numId="15">
    <w:abstractNumId w:val="17"/>
  </w:num>
  <w:num w:numId="16">
    <w:abstractNumId w:val="14"/>
  </w:num>
  <w:num w:numId="17">
    <w:abstractNumId w:val="10"/>
  </w:num>
  <w:num w:numId="18">
    <w:abstractNumId w:val="18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F75"/>
    <w:rsid w:val="00013F32"/>
    <w:rsid w:val="00037D0A"/>
    <w:rsid w:val="0004121F"/>
    <w:rsid w:val="00043705"/>
    <w:rsid w:val="00045E16"/>
    <w:rsid w:val="00054FA9"/>
    <w:rsid w:val="00062A80"/>
    <w:rsid w:val="00063E91"/>
    <w:rsid w:val="00064DD8"/>
    <w:rsid w:val="00066C1F"/>
    <w:rsid w:val="0007296B"/>
    <w:rsid w:val="00086796"/>
    <w:rsid w:val="000918EE"/>
    <w:rsid w:val="00091D69"/>
    <w:rsid w:val="00094230"/>
    <w:rsid w:val="00097B1D"/>
    <w:rsid w:val="000A32C9"/>
    <w:rsid w:val="000A7331"/>
    <w:rsid w:val="000B08E3"/>
    <w:rsid w:val="000C0DCC"/>
    <w:rsid w:val="000C1AEE"/>
    <w:rsid w:val="000C2089"/>
    <w:rsid w:val="000C35AA"/>
    <w:rsid w:val="000C7BBF"/>
    <w:rsid w:val="000C7E53"/>
    <w:rsid w:val="000D1D0A"/>
    <w:rsid w:val="000D2382"/>
    <w:rsid w:val="000E36B6"/>
    <w:rsid w:val="000F7D13"/>
    <w:rsid w:val="0010359E"/>
    <w:rsid w:val="00105522"/>
    <w:rsid w:val="00107416"/>
    <w:rsid w:val="0011423C"/>
    <w:rsid w:val="0011461E"/>
    <w:rsid w:val="00133A18"/>
    <w:rsid w:val="00161AAD"/>
    <w:rsid w:val="00161CD8"/>
    <w:rsid w:val="00172A27"/>
    <w:rsid w:val="00172BC4"/>
    <w:rsid w:val="00172DFE"/>
    <w:rsid w:val="00177E81"/>
    <w:rsid w:val="0018432E"/>
    <w:rsid w:val="001A179D"/>
    <w:rsid w:val="001A264A"/>
    <w:rsid w:val="001B5935"/>
    <w:rsid w:val="001C596A"/>
    <w:rsid w:val="001D4C6D"/>
    <w:rsid w:val="001D5C82"/>
    <w:rsid w:val="001D5DCC"/>
    <w:rsid w:val="001E6639"/>
    <w:rsid w:val="001F2708"/>
    <w:rsid w:val="001F3FA5"/>
    <w:rsid w:val="002021E0"/>
    <w:rsid w:val="002077F5"/>
    <w:rsid w:val="002142AA"/>
    <w:rsid w:val="00216C47"/>
    <w:rsid w:val="0021730C"/>
    <w:rsid w:val="00222291"/>
    <w:rsid w:val="00224A7E"/>
    <w:rsid w:val="0023437D"/>
    <w:rsid w:val="00235518"/>
    <w:rsid w:val="00247315"/>
    <w:rsid w:val="00285288"/>
    <w:rsid w:val="00290E73"/>
    <w:rsid w:val="0029723D"/>
    <w:rsid w:val="002A47AC"/>
    <w:rsid w:val="002B63CB"/>
    <w:rsid w:val="002D481C"/>
    <w:rsid w:val="002D5FCD"/>
    <w:rsid w:val="002E5DDD"/>
    <w:rsid w:val="002F066C"/>
    <w:rsid w:val="002F3883"/>
    <w:rsid w:val="00301009"/>
    <w:rsid w:val="00311220"/>
    <w:rsid w:val="00312081"/>
    <w:rsid w:val="00312133"/>
    <w:rsid w:val="00313AA2"/>
    <w:rsid w:val="003157DC"/>
    <w:rsid w:val="00327C07"/>
    <w:rsid w:val="00334F51"/>
    <w:rsid w:val="00344D17"/>
    <w:rsid w:val="00357C7A"/>
    <w:rsid w:val="00360C0D"/>
    <w:rsid w:val="003708BA"/>
    <w:rsid w:val="00371D42"/>
    <w:rsid w:val="00373578"/>
    <w:rsid w:val="0037558E"/>
    <w:rsid w:val="00375B87"/>
    <w:rsid w:val="003769E4"/>
    <w:rsid w:val="00376E95"/>
    <w:rsid w:val="00376EE3"/>
    <w:rsid w:val="00380FF1"/>
    <w:rsid w:val="0038331A"/>
    <w:rsid w:val="00387D90"/>
    <w:rsid w:val="003921CF"/>
    <w:rsid w:val="003B33DD"/>
    <w:rsid w:val="003B53CE"/>
    <w:rsid w:val="003C0500"/>
    <w:rsid w:val="003C696A"/>
    <w:rsid w:val="003D186D"/>
    <w:rsid w:val="003E269E"/>
    <w:rsid w:val="003E4928"/>
    <w:rsid w:val="003E5A64"/>
    <w:rsid w:val="003F0DA6"/>
    <w:rsid w:val="003F38C6"/>
    <w:rsid w:val="00400D40"/>
    <w:rsid w:val="00403390"/>
    <w:rsid w:val="00404E21"/>
    <w:rsid w:val="00411B78"/>
    <w:rsid w:val="00423120"/>
    <w:rsid w:val="00424DCA"/>
    <w:rsid w:val="00425C7B"/>
    <w:rsid w:val="00430886"/>
    <w:rsid w:val="0043218B"/>
    <w:rsid w:val="00441411"/>
    <w:rsid w:val="00446C44"/>
    <w:rsid w:val="00450697"/>
    <w:rsid w:val="00451BDA"/>
    <w:rsid w:val="00451FBB"/>
    <w:rsid w:val="004619FE"/>
    <w:rsid w:val="00462AE9"/>
    <w:rsid w:val="0048148C"/>
    <w:rsid w:val="00483490"/>
    <w:rsid w:val="004837DD"/>
    <w:rsid w:val="00484A08"/>
    <w:rsid w:val="0048631B"/>
    <w:rsid w:val="004929E4"/>
    <w:rsid w:val="00492CE5"/>
    <w:rsid w:val="004977D0"/>
    <w:rsid w:val="004A41EC"/>
    <w:rsid w:val="004B047C"/>
    <w:rsid w:val="004B512F"/>
    <w:rsid w:val="004B737C"/>
    <w:rsid w:val="004C563E"/>
    <w:rsid w:val="004D2DDD"/>
    <w:rsid w:val="004D30D5"/>
    <w:rsid w:val="004D43EF"/>
    <w:rsid w:val="004E1EF5"/>
    <w:rsid w:val="004E67C1"/>
    <w:rsid w:val="004E76B2"/>
    <w:rsid w:val="004F1873"/>
    <w:rsid w:val="004F6B4E"/>
    <w:rsid w:val="004F6FF7"/>
    <w:rsid w:val="00503A88"/>
    <w:rsid w:val="00517EF9"/>
    <w:rsid w:val="00527B94"/>
    <w:rsid w:val="00532555"/>
    <w:rsid w:val="005378D3"/>
    <w:rsid w:val="00551607"/>
    <w:rsid w:val="005671A5"/>
    <w:rsid w:val="00573D47"/>
    <w:rsid w:val="00590082"/>
    <w:rsid w:val="00592FA1"/>
    <w:rsid w:val="005B2FE4"/>
    <w:rsid w:val="005B3229"/>
    <w:rsid w:val="005B492A"/>
    <w:rsid w:val="005B6D12"/>
    <w:rsid w:val="005C6F63"/>
    <w:rsid w:val="005D4417"/>
    <w:rsid w:val="005E14B6"/>
    <w:rsid w:val="005E4596"/>
    <w:rsid w:val="005E4D10"/>
    <w:rsid w:val="005F7298"/>
    <w:rsid w:val="00602B84"/>
    <w:rsid w:val="00606CD8"/>
    <w:rsid w:val="00615A52"/>
    <w:rsid w:val="00621552"/>
    <w:rsid w:val="006241DC"/>
    <w:rsid w:val="00624635"/>
    <w:rsid w:val="006373FA"/>
    <w:rsid w:val="00640F28"/>
    <w:rsid w:val="00651731"/>
    <w:rsid w:val="00651B18"/>
    <w:rsid w:val="0065770B"/>
    <w:rsid w:val="006761AD"/>
    <w:rsid w:val="006818E5"/>
    <w:rsid w:val="0069075E"/>
    <w:rsid w:val="00694984"/>
    <w:rsid w:val="0069567A"/>
    <w:rsid w:val="006B2B27"/>
    <w:rsid w:val="006B3F23"/>
    <w:rsid w:val="006B5718"/>
    <w:rsid w:val="006C3152"/>
    <w:rsid w:val="006C426F"/>
    <w:rsid w:val="006C677B"/>
    <w:rsid w:val="006D4713"/>
    <w:rsid w:val="006F391C"/>
    <w:rsid w:val="006F4201"/>
    <w:rsid w:val="006F494D"/>
    <w:rsid w:val="00701FB8"/>
    <w:rsid w:val="00704389"/>
    <w:rsid w:val="00710DE2"/>
    <w:rsid w:val="00715915"/>
    <w:rsid w:val="007208DA"/>
    <w:rsid w:val="007238AD"/>
    <w:rsid w:val="00724372"/>
    <w:rsid w:val="00725CE3"/>
    <w:rsid w:val="0073465D"/>
    <w:rsid w:val="007358A7"/>
    <w:rsid w:val="007446EE"/>
    <w:rsid w:val="007535CE"/>
    <w:rsid w:val="00757AFF"/>
    <w:rsid w:val="007609DE"/>
    <w:rsid w:val="00767043"/>
    <w:rsid w:val="00767A2C"/>
    <w:rsid w:val="007750E0"/>
    <w:rsid w:val="00780005"/>
    <w:rsid w:val="00780A72"/>
    <w:rsid w:val="00796B9E"/>
    <w:rsid w:val="007A60D1"/>
    <w:rsid w:val="007C6FA9"/>
    <w:rsid w:val="007D039D"/>
    <w:rsid w:val="007D54DF"/>
    <w:rsid w:val="007D6343"/>
    <w:rsid w:val="007D7B04"/>
    <w:rsid w:val="007E0989"/>
    <w:rsid w:val="007E1C9A"/>
    <w:rsid w:val="007E7613"/>
    <w:rsid w:val="007F49BE"/>
    <w:rsid w:val="00811575"/>
    <w:rsid w:val="00817248"/>
    <w:rsid w:val="008232E7"/>
    <w:rsid w:val="008247BA"/>
    <w:rsid w:val="00830C47"/>
    <w:rsid w:val="00841664"/>
    <w:rsid w:val="00842AE9"/>
    <w:rsid w:val="00845850"/>
    <w:rsid w:val="00847510"/>
    <w:rsid w:val="00847FD2"/>
    <w:rsid w:val="008506B4"/>
    <w:rsid w:val="00851189"/>
    <w:rsid w:val="008621C4"/>
    <w:rsid w:val="00867FE8"/>
    <w:rsid w:val="00872B64"/>
    <w:rsid w:val="00884EA6"/>
    <w:rsid w:val="008854E5"/>
    <w:rsid w:val="008A7EA4"/>
    <w:rsid w:val="008B37DA"/>
    <w:rsid w:val="008C0F67"/>
    <w:rsid w:val="008C7701"/>
    <w:rsid w:val="008D0E0C"/>
    <w:rsid w:val="008D32F1"/>
    <w:rsid w:val="008D415D"/>
    <w:rsid w:val="008D73C2"/>
    <w:rsid w:val="008E2891"/>
    <w:rsid w:val="008E750A"/>
    <w:rsid w:val="008F32D4"/>
    <w:rsid w:val="00905518"/>
    <w:rsid w:val="00913631"/>
    <w:rsid w:val="00913D7E"/>
    <w:rsid w:val="00921B8F"/>
    <w:rsid w:val="00922E1B"/>
    <w:rsid w:val="00926C8C"/>
    <w:rsid w:val="009272DE"/>
    <w:rsid w:val="00936300"/>
    <w:rsid w:val="00944E38"/>
    <w:rsid w:val="00945228"/>
    <w:rsid w:val="009476D8"/>
    <w:rsid w:val="00964588"/>
    <w:rsid w:val="00967ED7"/>
    <w:rsid w:val="009A0A69"/>
    <w:rsid w:val="009A2212"/>
    <w:rsid w:val="009A35D6"/>
    <w:rsid w:val="009A59C6"/>
    <w:rsid w:val="009A6D1E"/>
    <w:rsid w:val="009B2F61"/>
    <w:rsid w:val="009B475A"/>
    <w:rsid w:val="009C1492"/>
    <w:rsid w:val="009F3DD7"/>
    <w:rsid w:val="00A17947"/>
    <w:rsid w:val="00A21315"/>
    <w:rsid w:val="00A3009A"/>
    <w:rsid w:val="00A44CF4"/>
    <w:rsid w:val="00A520CD"/>
    <w:rsid w:val="00A60BB8"/>
    <w:rsid w:val="00A70523"/>
    <w:rsid w:val="00A85D72"/>
    <w:rsid w:val="00A90066"/>
    <w:rsid w:val="00A908A0"/>
    <w:rsid w:val="00A94C67"/>
    <w:rsid w:val="00AA41B6"/>
    <w:rsid w:val="00AA6BED"/>
    <w:rsid w:val="00AB54DB"/>
    <w:rsid w:val="00AC6856"/>
    <w:rsid w:val="00AD0598"/>
    <w:rsid w:val="00AD55B8"/>
    <w:rsid w:val="00AD5D0C"/>
    <w:rsid w:val="00AF422D"/>
    <w:rsid w:val="00B142E5"/>
    <w:rsid w:val="00B21880"/>
    <w:rsid w:val="00B32FBB"/>
    <w:rsid w:val="00B348D9"/>
    <w:rsid w:val="00B40ABA"/>
    <w:rsid w:val="00B436B9"/>
    <w:rsid w:val="00B466E2"/>
    <w:rsid w:val="00B566B0"/>
    <w:rsid w:val="00B62D8E"/>
    <w:rsid w:val="00B7602A"/>
    <w:rsid w:val="00B82794"/>
    <w:rsid w:val="00B9225B"/>
    <w:rsid w:val="00BA16EA"/>
    <w:rsid w:val="00BA56E1"/>
    <w:rsid w:val="00BA6B67"/>
    <w:rsid w:val="00BA7600"/>
    <w:rsid w:val="00BE49C3"/>
    <w:rsid w:val="00BE4D97"/>
    <w:rsid w:val="00BE6EF1"/>
    <w:rsid w:val="00BF0B1D"/>
    <w:rsid w:val="00BF241A"/>
    <w:rsid w:val="00BF2ACA"/>
    <w:rsid w:val="00BF5D09"/>
    <w:rsid w:val="00C00505"/>
    <w:rsid w:val="00C04E9D"/>
    <w:rsid w:val="00C074D8"/>
    <w:rsid w:val="00C101AA"/>
    <w:rsid w:val="00C237BB"/>
    <w:rsid w:val="00C37C0D"/>
    <w:rsid w:val="00C44349"/>
    <w:rsid w:val="00C44830"/>
    <w:rsid w:val="00C453CC"/>
    <w:rsid w:val="00C51244"/>
    <w:rsid w:val="00C52D6B"/>
    <w:rsid w:val="00C568EE"/>
    <w:rsid w:val="00C63ED5"/>
    <w:rsid w:val="00C67347"/>
    <w:rsid w:val="00C74F1A"/>
    <w:rsid w:val="00C81826"/>
    <w:rsid w:val="00C90B69"/>
    <w:rsid w:val="00C920A6"/>
    <w:rsid w:val="00CA7AF7"/>
    <w:rsid w:val="00CB045A"/>
    <w:rsid w:val="00CB1112"/>
    <w:rsid w:val="00CC296B"/>
    <w:rsid w:val="00CC642B"/>
    <w:rsid w:val="00CC6A7A"/>
    <w:rsid w:val="00CD77AE"/>
    <w:rsid w:val="00CE0960"/>
    <w:rsid w:val="00CF2211"/>
    <w:rsid w:val="00D01836"/>
    <w:rsid w:val="00D2683B"/>
    <w:rsid w:val="00D42649"/>
    <w:rsid w:val="00D52846"/>
    <w:rsid w:val="00D6592A"/>
    <w:rsid w:val="00D65C3D"/>
    <w:rsid w:val="00D73889"/>
    <w:rsid w:val="00D75DC8"/>
    <w:rsid w:val="00D93761"/>
    <w:rsid w:val="00D95758"/>
    <w:rsid w:val="00DA31C7"/>
    <w:rsid w:val="00DA4F6D"/>
    <w:rsid w:val="00DB11B6"/>
    <w:rsid w:val="00DB7516"/>
    <w:rsid w:val="00DC3F67"/>
    <w:rsid w:val="00DC4C0B"/>
    <w:rsid w:val="00DD0F73"/>
    <w:rsid w:val="00DD2CA0"/>
    <w:rsid w:val="00DF1D9C"/>
    <w:rsid w:val="00E0391A"/>
    <w:rsid w:val="00E04326"/>
    <w:rsid w:val="00E06A63"/>
    <w:rsid w:val="00E14B4B"/>
    <w:rsid w:val="00E17EA6"/>
    <w:rsid w:val="00E200EF"/>
    <w:rsid w:val="00E305FA"/>
    <w:rsid w:val="00E30E34"/>
    <w:rsid w:val="00E430C9"/>
    <w:rsid w:val="00E51EC7"/>
    <w:rsid w:val="00E53B97"/>
    <w:rsid w:val="00E55421"/>
    <w:rsid w:val="00E6036D"/>
    <w:rsid w:val="00E645A0"/>
    <w:rsid w:val="00E651B1"/>
    <w:rsid w:val="00E7585E"/>
    <w:rsid w:val="00E76C66"/>
    <w:rsid w:val="00E820CC"/>
    <w:rsid w:val="00EA3D0D"/>
    <w:rsid w:val="00EA4ECA"/>
    <w:rsid w:val="00EB548C"/>
    <w:rsid w:val="00EB676C"/>
    <w:rsid w:val="00EC522D"/>
    <w:rsid w:val="00ED0801"/>
    <w:rsid w:val="00ED0EFA"/>
    <w:rsid w:val="00ED5EA2"/>
    <w:rsid w:val="00ED6B9A"/>
    <w:rsid w:val="00EE1C77"/>
    <w:rsid w:val="00EE77DB"/>
    <w:rsid w:val="00EF212A"/>
    <w:rsid w:val="00EF52BC"/>
    <w:rsid w:val="00EF77D2"/>
    <w:rsid w:val="00EF7863"/>
    <w:rsid w:val="00F02057"/>
    <w:rsid w:val="00F028F4"/>
    <w:rsid w:val="00F12AAF"/>
    <w:rsid w:val="00F16F49"/>
    <w:rsid w:val="00F20001"/>
    <w:rsid w:val="00F21C47"/>
    <w:rsid w:val="00F35677"/>
    <w:rsid w:val="00F408DE"/>
    <w:rsid w:val="00F6195D"/>
    <w:rsid w:val="00F74722"/>
    <w:rsid w:val="00F860EE"/>
    <w:rsid w:val="00F90FF4"/>
    <w:rsid w:val="00F932D8"/>
    <w:rsid w:val="00F950FB"/>
    <w:rsid w:val="00FA12CE"/>
    <w:rsid w:val="00FB3C46"/>
    <w:rsid w:val="00FC61EB"/>
    <w:rsid w:val="00FD49F6"/>
    <w:rsid w:val="00FE186D"/>
    <w:rsid w:val="00FE465E"/>
    <w:rsid w:val="00FE49AC"/>
    <w:rsid w:val="00FE5181"/>
    <w:rsid w:val="00FE5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D1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B6D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5E16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8E7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50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E7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50A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50A"/>
    <w:rPr>
      <w:rFonts w:ascii="Tahoma" w:hAnsi="Tahoma" w:cs="Tahoma"/>
      <w:sz w:val="16"/>
      <w:szCs w:val="16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F3DD7"/>
  </w:style>
  <w:style w:type="character" w:styleId="PlaceholderText">
    <w:name w:val="Placeholder Text"/>
    <w:basedOn w:val="DefaultParagraphFont"/>
    <w:uiPriority w:val="99"/>
    <w:semiHidden/>
    <w:rsid w:val="00602B84"/>
    <w:rPr>
      <w:color w:val="808080"/>
    </w:rPr>
  </w:style>
  <w:style w:type="character" w:styleId="Strong">
    <w:name w:val="Strong"/>
    <w:basedOn w:val="DefaultParagraphFont"/>
    <w:uiPriority w:val="22"/>
    <w:qFormat/>
    <w:rsid w:val="000A7331"/>
    <w:rPr>
      <w:b/>
      <w:bCs/>
    </w:rPr>
  </w:style>
  <w:style w:type="character" w:customStyle="1" w:styleId="apple-converted-space">
    <w:name w:val="apple-converted-space"/>
    <w:basedOn w:val="DefaultParagraphFont"/>
    <w:rsid w:val="000A7331"/>
  </w:style>
  <w:style w:type="character" w:customStyle="1" w:styleId="fontstyle01">
    <w:name w:val="fontstyle01"/>
    <w:basedOn w:val="DefaultParagraphFont"/>
    <w:rsid w:val="00615A52"/>
    <w:rPr>
      <w:rFonts w:ascii="Corbel" w:hAnsi="Corbel" w:hint="default"/>
      <w:b w:val="0"/>
      <w:bCs w:val="0"/>
      <w:i w:val="0"/>
      <w:iCs w:val="0"/>
      <w:color w:val="000000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D1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B6D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5E16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8E7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50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E7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50A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50A"/>
    <w:rPr>
      <w:rFonts w:ascii="Tahoma" w:hAnsi="Tahoma" w:cs="Tahoma"/>
      <w:sz w:val="16"/>
      <w:szCs w:val="16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F3DD7"/>
  </w:style>
  <w:style w:type="character" w:styleId="PlaceholderText">
    <w:name w:val="Placeholder Text"/>
    <w:basedOn w:val="DefaultParagraphFont"/>
    <w:uiPriority w:val="99"/>
    <w:semiHidden/>
    <w:rsid w:val="00602B84"/>
    <w:rPr>
      <w:color w:val="808080"/>
    </w:rPr>
  </w:style>
  <w:style w:type="character" w:styleId="Strong">
    <w:name w:val="Strong"/>
    <w:basedOn w:val="DefaultParagraphFont"/>
    <w:uiPriority w:val="22"/>
    <w:qFormat/>
    <w:rsid w:val="000A7331"/>
    <w:rPr>
      <w:b/>
      <w:bCs/>
    </w:rPr>
  </w:style>
  <w:style w:type="character" w:customStyle="1" w:styleId="apple-converted-space">
    <w:name w:val="apple-converted-space"/>
    <w:basedOn w:val="DefaultParagraphFont"/>
    <w:rsid w:val="000A7331"/>
  </w:style>
  <w:style w:type="character" w:customStyle="1" w:styleId="fontstyle01">
    <w:name w:val="fontstyle01"/>
    <w:basedOn w:val="DefaultParagraphFont"/>
    <w:rsid w:val="00615A52"/>
    <w:rPr>
      <w:rFonts w:ascii="Corbel" w:hAnsi="Corbel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2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dish.chauhan01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file:///C:\Users\Jagdish.hp-PC\Desktop\career\bhupendra_cs86@yahoo.co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elam.chauhan@iitrp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344</Words>
  <Characters>1966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XYZ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ABC</dc:creator>
  <cp:lastModifiedBy>Jagdish</cp:lastModifiedBy>
  <cp:revision>37</cp:revision>
  <cp:lastPrinted>2017-03-05T19:23:00Z</cp:lastPrinted>
  <dcterms:created xsi:type="dcterms:W3CDTF">2017-08-01T13:23:00Z</dcterms:created>
  <dcterms:modified xsi:type="dcterms:W3CDTF">2017-09-25T13:54:00Z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1033-6.6.0.2477</vt:lpwstr>
  </property>
</Properties>
</file>